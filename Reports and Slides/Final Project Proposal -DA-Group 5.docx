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Group 5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Data Analytics 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Final Project Proposal</w:t>
      </w:r>
    </w:p>
    <w:p>
      <w:pPr>
        <w:jc w:val="center"/>
        <w:rPr>
          <w:color w:val="00B050"/>
        </w:rPr>
      </w:pP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Overview</w:t>
      </w:r>
    </w:p>
    <w:p/>
    <w:p>
      <w:r>
        <w:rPr>
          <w:rtl w:val="0"/>
        </w:rPr>
        <w:t xml:space="preserve">Olist is a Brazilian company founded in 2015 and operates as an online e-commerce site that connects shops to wider marketplaces.  </w:t>
      </w:r>
    </w:p>
    <w:p>
      <w:r>
        <w:rPr>
          <w:rtl w:val="0"/>
        </w:rPr>
        <w:t xml:space="preserve">The company is a pioneer in the business model called “marketplace of marketplaces”. It does not hold any inventory or sell products of its own, </w:t>
      </w:r>
      <w:r>
        <w:rPr>
          <w:color w:val="333333"/>
          <w:rtl w:val="0"/>
        </w:rPr>
        <w:t>products are sent directly from merchant stores to clients around the country.</w:t>
      </w:r>
    </w:p>
    <w:p/>
    <w:p>
      <w:r>
        <w:rPr>
          <w:rtl w:val="0"/>
        </w:rPr>
        <w:t xml:space="preserve">This report will be implemented in Power BI Desktop to analyse the e-commerce performance for the Financial Year 2016 , 2017 and 2018  starting from 15/09/2016 to 03/09/2018. It will generate business insights and investigate improvements to the company’s processes. </w:t>
      </w:r>
    </w:p>
    <w:p>
      <w:r>
        <w:rPr>
          <w:rtl w:val="0"/>
        </w:rPr>
        <w:t>The report will be based on the dataset provided on Kaggle.</w:t>
      </w:r>
    </w:p>
    <w:p>
      <w:pPr>
        <w:rPr>
          <w:i/>
          <w:color w:val="00B050"/>
        </w:rPr>
      </w:pPr>
    </w:p>
    <w:p/>
    <w:tbl>
      <w:tblPr>
        <w:tblStyle w:val="13"/>
        <w:tblW w:w="9000" w:type="dxa"/>
        <w:tblInd w:w="-1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741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Proposed by: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Group 5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Aqsa Shuja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Iris Engler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Stephy Zhu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Sujata Banerjee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Timeframe: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Completion by : 02nd June 2023 02:00 PM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Presentation on : 31st May 2023 02:00 PM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Pre-requisites:</w:t>
      </w:r>
    </w:p>
    <w:p>
      <w:r>
        <w:rPr>
          <w:rtl w:val="0"/>
        </w:rPr>
        <w:t>MS Power Bi Desktop - Version: 2.114.864.0 64-bit (February 2023)</w:t>
      </w:r>
    </w:p>
    <w:p>
      <w:r>
        <w:rPr>
          <w:rtl w:val="0"/>
        </w:rPr>
        <w:t>MS-Excel - Microsoft 365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Data Source:</w:t>
      </w:r>
    </w:p>
    <w:p>
      <w:pPr>
        <w:rPr>
          <w:b/>
        </w:rPr>
      </w:pPr>
    </w:p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93" w:lineRule="auto"/>
      </w:pPr>
      <w:bookmarkStart w:id="0" w:name="_cgjfljnen5un" w:colFirst="0" w:colLast="0"/>
      <w:bookmarkEnd w:id="0"/>
      <w:r>
        <w:rPr>
          <w:color w:val="202124"/>
          <w:sz w:val="24"/>
          <w:szCs w:val="24"/>
          <w:rtl w:val="0"/>
        </w:rPr>
        <w:t>Brazilian E-Commerce Public Dataset by Olist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"https://www.kaggle.com/datasets/olistbr/brazilian-ecommerce" \h </w:instrText>
      </w:r>
      <w:r>
        <w:fldChar w:fldCharType="separate"/>
      </w:r>
      <w:r>
        <w:rPr>
          <w:color w:val="1155CC"/>
          <w:u w:val="single"/>
          <w:rtl w:val="0"/>
        </w:rPr>
        <w:t>Brazilian E-Commerce Public Dataset by Olist | Kaggle</w:t>
      </w:r>
      <w:r>
        <w:rPr>
          <w:color w:val="1155CC"/>
          <w:u w:val="single"/>
          <w:rtl w:val="0"/>
        </w:rPr>
        <w:fldChar w:fldCharType="end"/>
      </w:r>
    </w:p>
    <w:p>
      <w:r>
        <w:rPr>
          <w:rtl w:val="0"/>
        </w:rPr>
        <w:t>The dataset contains information regarding 100k orders from 2016 to 2018.</w:t>
      </w:r>
    </w:p>
    <w:p>
      <w:pPr>
        <w:rPr>
          <w:b/>
        </w:rPr>
      </w:pPr>
      <w:r>
        <w:rPr>
          <w:b/>
          <w:rtl w:val="0"/>
        </w:rPr>
        <w:t>Data Range available : 15/09/2016 to 03/09/2018</w:t>
      </w:r>
    </w:p>
    <w:p/>
    <w:p/>
    <w:p>
      <w:pPr>
        <w:pStyle w:val="3"/>
        <w:rPr>
          <w:b/>
          <w:sz w:val="28"/>
          <w:szCs w:val="28"/>
        </w:rPr>
      </w:pPr>
      <w:bookmarkStart w:id="1" w:name="_f55djk94o0lm" w:colFirst="0" w:colLast="0"/>
      <w:bookmarkEnd w:id="1"/>
      <w:r>
        <w:rPr>
          <w:b/>
          <w:sz w:val="28"/>
          <w:szCs w:val="28"/>
          <w:rtl w:val="0"/>
        </w:rPr>
        <w:t>Proposed Data Model:</w:t>
      </w:r>
    </w:p>
    <w:p>
      <w:r>
        <w:drawing>
          <wp:inline distT="114300" distB="114300" distL="114300" distR="114300">
            <wp:extent cx="6938645" cy="476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28"/>
          <w:szCs w:val="28"/>
        </w:rPr>
      </w:pPr>
      <w:bookmarkStart w:id="2" w:name="_1msnawnb3rwx" w:colFirst="0" w:colLast="0"/>
      <w:bookmarkEnd w:id="2"/>
      <w:r>
        <w:rPr>
          <w:b/>
          <w:sz w:val="28"/>
          <w:szCs w:val="28"/>
          <w:rtl w:val="0"/>
        </w:rPr>
        <w:t>Plan of action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Task distribution among team members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Data cleaning and preparation 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Exploratory Data Analysis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Identifying correct visual formats(bar,</w:t>
      </w:r>
      <w:r>
        <w:rPr>
          <w:rFonts w:hint="eastAsia" w:eastAsia="SimSun"/>
          <w:rtl w:val="0"/>
          <w:lang w:val="en-US" w:eastAsia="zh-CN"/>
        </w:rPr>
        <w:t xml:space="preserve"> </w:t>
      </w:r>
      <w:r>
        <w:rPr>
          <w:rtl w:val="0"/>
        </w:rPr>
        <w:t>line,</w:t>
      </w:r>
      <w:r>
        <w:rPr>
          <w:rFonts w:hint="eastAsia" w:eastAsia="SimSun"/>
          <w:rtl w:val="0"/>
          <w:lang w:val="en-US" w:eastAsia="zh-CN"/>
        </w:rPr>
        <w:t xml:space="preserve"> </w:t>
      </w:r>
      <w:r>
        <w:rPr>
          <w:rtl w:val="0"/>
        </w:rPr>
        <w:t>pie,</w:t>
      </w:r>
      <w:r>
        <w:rPr>
          <w:rFonts w:hint="eastAsia" w:eastAsia="SimSun"/>
          <w:rtl w:val="0"/>
          <w:lang w:val="en-US" w:eastAsia="zh-CN"/>
        </w:rPr>
        <w:t xml:space="preserve"> </w:t>
      </w:r>
      <w:r>
        <w:rPr>
          <w:rtl w:val="0"/>
        </w:rPr>
        <w:t>donut,</w:t>
      </w:r>
      <w:r>
        <w:rPr>
          <w:rFonts w:hint="eastAsia" w:eastAsia="SimSun"/>
          <w:rtl w:val="0"/>
          <w:lang w:val="en-US" w:eastAsia="zh-CN"/>
        </w:rPr>
        <w:t xml:space="preserve"> </w:t>
      </w:r>
      <w:bookmarkStart w:id="3" w:name="_GoBack"/>
      <w:bookmarkEnd w:id="3"/>
      <w:r>
        <w:rPr>
          <w:rtl w:val="0"/>
        </w:rPr>
        <w:t>histogram,maps,funnel etc)</w:t>
      </w:r>
    </w:p>
    <w:p>
      <w:pPr>
        <w:ind w:left="720" w:firstLine="0"/>
      </w:pPr>
      <w:r>
        <w:rPr>
          <w:rtl w:val="0"/>
        </w:rPr>
        <w:t>and tools for text mining and polarity score generation.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Visualisation and creating reports using Power BI Desktop to generate business insights individually by each member.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Merging of reports and publishing on Power BI service to generate a dashboard.</w:t>
      </w:r>
    </w:p>
    <w:p/>
    <w:p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Reports for Dashboard: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i/>
        </w:rPr>
      </w:pPr>
      <w:r>
        <w:rPr>
          <w:b/>
          <w:rtl w:val="0"/>
        </w:rPr>
        <w:t>Business Overview</w:t>
      </w:r>
      <w:r>
        <w:rPr>
          <w:rtl w:val="0"/>
        </w:rPr>
        <w:t xml:space="preserve"> to be prepared by Aqsa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State Wise customer count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Customer Location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Yearly Sales and Order</w:t>
      </w:r>
    </w:p>
    <w:p/>
    <w:p>
      <w:pPr>
        <w:rPr>
          <w:i/>
        </w:rPr>
      </w:pPr>
    </w:p>
    <w:p>
      <w:pPr>
        <w:ind w:left="1440" w:firstLine="0"/>
        <w:rPr>
          <w:i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b/>
          <w:rtl w:val="0"/>
        </w:rPr>
        <w:t xml:space="preserve">Sales </w:t>
      </w:r>
      <w:r>
        <w:rPr>
          <w:rtl w:val="0"/>
        </w:rPr>
        <w:t>to be prepared by Iris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Total Sales,Total Freight Value, Number of Orders, Number of Sellers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 xml:space="preserve">Sales and Freight by Month                                                                                                                       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Top product categories per year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Bottom product categories per year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Sales by Quarter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Sales by State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Sum of Payment Value by Payment Type</w:t>
      </w:r>
    </w:p>
    <w:p/>
    <w:p>
      <w:r>
        <w:rPr>
          <w:b/>
          <w:rtl w:val="0"/>
        </w:rPr>
        <w:t xml:space="preserve">Forecasting </w:t>
      </w:r>
      <w:r>
        <w:rPr>
          <w:rtl w:val="0"/>
        </w:rPr>
        <w:t>to be prepared by Sujata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Yearly Sales Trend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Quarterly Sales and Order performance and 12-M forecasting.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Monthwise Customer acquisition and Seller subscription status and 12-M forecasting</w:t>
      </w:r>
    </w:p>
    <w:p>
      <w:pPr>
        <w:ind w:left="0" w:firstLine="0"/>
      </w:pPr>
      <w:r>
        <w:rPr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b/>
          <w:rtl w:val="0"/>
        </w:rPr>
        <w:t xml:space="preserve">Logistics </w:t>
      </w:r>
      <w:r>
        <w:rPr>
          <w:rtl w:val="0"/>
        </w:rPr>
        <w:t>to be prepared by Stephy and Sujata</w:t>
      </w:r>
    </w:p>
    <w:p>
      <w:pPr>
        <w:numPr>
          <w:ilvl w:val="0"/>
          <w:numId w:val="6"/>
        </w:numPr>
        <w:ind w:left="720" w:hanging="360"/>
      </w:pPr>
      <w:r>
        <w:rPr>
          <w:rtl w:val="0"/>
        </w:rPr>
        <w:t>Delivery and Order Status (On Time / Delayed/ delivered)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Avg delivery time/dispatch time/processing time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Actual and Estimated Delivery time</w:t>
      </w:r>
    </w:p>
    <w:p>
      <w:pPr>
        <w:numPr>
          <w:ilvl w:val="0"/>
          <w:numId w:val="6"/>
        </w:numPr>
        <w:ind w:left="720" w:hanging="360"/>
      </w:pPr>
      <w:r>
        <w:rPr>
          <w:rtl w:val="0"/>
        </w:rPr>
        <w:t>Lists of states / products that has longer delivery period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b/>
          <w:rtl w:val="0"/>
        </w:rPr>
        <w:t xml:space="preserve">Quality </w:t>
      </w:r>
      <w:r>
        <w:rPr>
          <w:rtl w:val="0"/>
        </w:rPr>
        <w:t>to be prepared by Stephy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 xml:space="preserve">Bar chart between Sum of orders and Actual Delivery time, use average review_score to show the colour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Average review scores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Translate the comments and run a sentimental test on comments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Word Cloud for keywords in comment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Top categories by average review scores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</w:p>
    <w:p>
      <w:pPr>
        <w:ind w:left="1440" w:firstLine="0"/>
      </w:pPr>
      <w:r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</w:p>
    <w:sectPr>
      <w:foot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tl w:val="0"/>
      </w:rPr>
      <w:t>© 2022 Generation: You Employed,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F70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2023-06-06T00:30:03Z</dcterms:created>
  <dc:creator>Stephy</dc:creator>
  <cp:lastModifiedBy>Stephy zhu</cp:lastModifiedBy>
  <dcterms:modified xsi:type="dcterms:W3CDTF">2023-06-06T00:33:40Z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31146CE0FC624F289EA9A060AEA4FBB3</vt:lpwstr>
  </property>
</Properties>
</file>